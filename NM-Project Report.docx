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rFonts w:hint="default"/>
                <w:sz w:val="24"/>
                <w:szCs w:val="24"/>
                <w:lang w:val="en-US"/>
              </w:rPr>
            </w:pPr>
            <w:r>
              <w:rPr>
                <w:kern w:val="0"/>
                <w:sz w:val="24"/>
                <w:szCs w:val="24"/>
                <w:lang w:val="en-US" w:eastAsia="en-US" w:bidi="ar-SA"/>
              </w:rPr>
              <w:t>aut22lme</w:t>
            </w:r>
            <w:r>
              <w:rPr>
                <w:rFonts w:hint="default"/>
                <w:kern w:val="0"/>
                <w:sz w:val="24"/>
                <w:szCs w:val="24"/>
                <w:lang w:val="en-US" w:eastAsia="en-US" w:bidi="ar-SA"/>
              </w:rPr>
              <w:t>13</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rFonts w:hint="default"/>
                <w:sz w:val="28"/>
                <w:szCs w:val="28"/>
                <w:lang w:val="en-US"/>
              </w:rPr>
            </w:pPr>
            <w:r>
              <w:rPr>
                <w:rFonts w:hint="default"/>
                <w:sz w:val="28"/>
                <w:szCs w:val="28"/>
                <w:lang w:val="en-US"/>
              </w:rPr>
              <w:t>JEEVA P</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aQAAAIkAAAAU&#10;AAAAZHJzL21lZGlhL2ltYWdlMS5wbmfrDPBz5+WS4mJgYOD19HAJAtL+QBzDwQYk9ctebAZSjMVB&#10;7k4M687JvARyWNIdfR0ZGDb2c/9JZAXyjT1dHEMq4t4eNGQE8g4t+Or/NplHAcjECdaxFb5hYEyT&#10;WpgKUuL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">
                <o:lock v:ext="edit" aspectratio="f"/>
                <v:shape id="Picture 89" o:spid="_x0000_s1026" o:spt="75"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jc w:val="center"/>
        <w:rPr>
          <w:rFonts w:ascii="Times New Roman" w:hAnsi="Times New Roman" w:eastAsia="Times New Roman" w:cs="Times New Roman"/>
          <w:sz w:val="28"/>
        </w:rPr>
      </w:pPr>
      <w:r>
        <w:rPr>
          <w:rFonts w:hint="default" w:ascii="Times New Roman" w:hAnsi="Times New Roman" w:eastAsia="Times New Roman"/>
          <w:sz w:val="28"/>
        </w:rPr>
        <w:t>https://github.com/autlme13/Jeeva-P</w:t>
      </w:r>
      <w:bookmarkStart w:id="0" w:name="_GoBack"/>
      <w:bookmarkEnd w:id="0"/>
    </w:p>
    <w:p>
      <w:pPr>
        <w:spacing w:before="0" w:after="160" w:line="259" w:lineRule="auto"/>
        <w:rPr>
          <w:rFonts w:ascii="Times New Roman" w:hAnsi="Times New Roman" w:eastAsia="Times New Roman" w:cs="Times New Roman"/>
          <w:sz w:val="28"/>
        </w:rPr>
      </w:pPr>
    </w:p>
    <w:p>
      <w:pPr>
        <w:spacing w:before="0" w:after="160" w:line="259" w:lineRule="auto"/>
        <w:rPr>
          <w:rFonts w:ascii="Times New Roman" w:hAnsi="Times New Roman" w:eastAsia="Times New Roman" w:cs="Times New Roman"/>
          <w:sz w:val="28"/>
        </w:rPr>
      </w:pPr>
    </w:p>
    <w:p>
      <w:pPr>
        <w:spacing w:before="0" w:after="160" w:line="259" w:lineRule="auto"/>
        <w:jc w:val="center"/>
        <w:rPr>
          <w:b/>
          <w:bCs/>
        </w:rPr>
      </w:pPr>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CCF71B5"/>
    <w:rsid w:val="55C1687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2680</Characters>
  <Paragraphs>153</Paragraphs>
  <TotalTime>57</TotalTime>
  <ScaleCrop>false</ScaleCrop>
  <LinksUpToDate>false</LinksUpToDate>
  <CharactersWithSpaces>3415</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Hp</cp:lastModifiedBy>
  <dcterms:modified xsi:type="dcterms:W3CDTF">2024-04-16T05:10:58Z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1FB3AC4B47734A9C9C0868FF88AA5707</vt:lpwstr>
  </property>
</Properties>
</file>